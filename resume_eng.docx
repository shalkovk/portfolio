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8745196">
      <w:pPr>
        <w:pStyle w:val="152"/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Full 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Konstantin Shalkovskiy</w:t>
      </w:r>
    </w:p>
    <w:p w14:paraId="13BBD52B">
      <w:pPr>
        <w:pStyle w:val="152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.200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560A7597">
      <w:pPr>
        <w:pStyle w:val="152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+7778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8988797</w:t>
      </w:r>
    </w:p>
    <w:p w14:paraId="368E7DA5">
      <w:pPr>
        <w:pStyle w:val="152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"mailto:kshalkovskiy@gmail.com"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20"/>
          <w:rFonts w:hint="default" w:ascii="Times New Roman" w:hAnsi="Times New Roman" w:cs="Times New Roman"/>
          <w:sz w:val="28"/>
          <w:szCs w:val="28"/>
          <w:lang w:val="en-US"/>
        </w:rPr>
        <w:t>kshalkovskiy@gmail.com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4BF0BABF">
      <w:pPr>
        <w:pStyle w:val="15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266189">
      <w:pPr>
        <w:pStyle w:val="152"/>
        <w:ind w:firstLine="708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Education</w:t>
      </w:r>
      <w:r>
        <w:rPr>
          <w:rFonts w:hint="default" w:ascii="Times New Roman" w:hAnsi="Times New Roman"/>
          <w:sz w:val="28"/>
          <w:szCs w:val="28"/>
        </w:rPr>
        <w:t>:</w:t>
      </w:r>
    </w:p>
    <w:p w14:paraId="309C3771">
      <w:pPr>
        <w:pStyle w:val="152"/>
        <w:ind w:firstLine="708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I am a 4th year student of the specialty “Information Systems” of the North-Kazakhstan University named after Manash Kozybaev. I study in a full-time format at the university, GPA: 3.2. Entered the university on a commercial basis in 2021. Theme of my  diploma project: “Designing a learning platform with support for gamification and game content”. My goal is to find myself in my fav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orite routine.</w:t>
      </w:r>
    </w:p>
    <w:p w14:paraId="08745650">
      <w:pPr>
        <w:pStyle w:val="152"/>
        <w:ind w:firstLine="708"/>
        <w:jc w:val="both"/>
        <w:rPr>
          <w:rFonts w:hint="default" w:ascii="Times New Roman" w:hAnsi="Times New Roman"/>
          <w:sz w:val="28"/>
          <w:szCs w:val="28"/>
        </w:rPr>
      </w:pPr>
    </w:p>
    <w:p w14:paraId="53E9D0C4">
      <w:pPr>
        <w:pStyle w:val="152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E81CAD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Have experience working in another field at the enterprise (sales representative).</w:t>
      </w:r>
    </w:p>
    <w:p w14:paraId="6C0B3322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kk-KZ"/>
        </w:rPr>
      </w:pPr>
    </w:p>
    <w:p w14:paraId="2FE34631">
      <w:pPr>
        <w:pStyle w:val="152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Soft skills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FE98CC">
      <w:pPr>
        <w:pStyle w:val="152"/>
        <w:ind w:firstLine="708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Sociable, adaptable, responsible, persistent, punctual.</w:t>
      </w:r>
    </w:p>
    <w:p w14:paraId="75E630CD">
      <w:pPr>
        <w:pStyle w:val="152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russian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kazakh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english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german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AD1FB">
      <w:pPr>
        <w:pStyle w:val="152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9374E5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Hard skills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27FC25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Basic level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</w:t>
      </w:r>
      <w:r>
        <w:rPr>
          <w:rFonts w:ascii="Times New Roman" w:hAnsi="Times New Roman" w:cs="Times New Roman"/>
          <w:sz w:val="28"/>
          <w:szCs w:val="28"/>
          <w:lang w:val="en-US"/>
        </w:rPr>
        <w:t>HTML/CSS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Vagrant; Bash, Git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Oracle VirtualBox,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VMWare Workstation, OS Linux, REST API.</w:t>
      </w:r>
    </w:p>
    <w:p w14:paraId="2AFF2158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Advanced level: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user.</w:t>
      </w:r>
    </w:p>
    <w:p w14:paraId="367CE945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Basic understanding of databases.</w:t>
      </w:r>
    </w:p>
    <w:p w14:paraId="08FFAF92">
      <w:pPr>
        <w:pStyle w:val="152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Have few experience in DB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MySQL, PostgreSQL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Firebase.</w:t>
      </w:r>
    </w:p>
    <w:p w14:paraId="38EE08D0">
      <w:pPr>
        <w:pStyle w:val="152"/>
        <w:tabs>
          <w:tab w:val="left" w:pos="1843"/>
        </w:tabs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Have few experience in virtualization, CMS WordPress.</w:t>
      </w:r>
    </w:p>
    <w:sectPr>
      <w:pgSz w:w="11906" w:h="16838"/>
      <w:pgMar w:top="1134" w:right="567" w:bottom="1418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855DCB"/>
    <w:rsid w:val="189A58E9"/>
    <w:rsid w:val="1D2B5D80"/>
    <w:rsid w:val="216B4463"/>
    <w:rsid w:val="2E96259D"/>
    <w:rsid w:val="33181591"/>
    <w:rsid w:val="3C7265BA"/>
    <w:rsid w:val="3C992BF7"/>
    <w:rsid w:val="3D2E204C"/>
    <w:rsid w:val="457F5E93"/>
    <w:rsid w:val="4A0F498D"/>
    <w:rsid w:val="4EA41D3C"/>
    <w:rsid w:val="54DB3668"/>
    <w:rsid w:val="660B02F6"/>
    <w:rsid w:val="665D487D"/>
    <w:rsid w:val="68A512BF"/>
    <w:rsid w:val="6F046D30"/>
    <w:rsid w:val="79795F5A"/>
    <w:rsid w:val="79ED5C80"/>
    <w:rsid w:val="7B1D2AE5"/>
    <w:rsid w:val="7E5747D4"/>
    <w:rsid w:val="7F936278"/>
    <w:rsid w:val="7FE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ind w:firstLine="850"/>
      <w:jc w:val="both"/>
    </w:pPr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ind w:firstLine="850"/>
      <w:outlineLvl w:val="1"/>
    </w:pPr>
    <w:rPr>
      <w:rFonts w:ascii="Times New Roman" w:hAnsi="Times New Roman" w:eastAsia="Times New Roman"/>
      <w:szCs w:val="28"/>
      <w:lang w:val="ru-RU" w:eastAsia="ru-RU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85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link w:val="3"/>
    <w:qFormat/>
    <w:uiPriority w:val="9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15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2023-03-01T14:36:00Z</dcterms:created>
  <dcterms:modified xsi:type="dcterms:W3CDTF">2025-05-30T11:28:53Z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439E59E2CB26423EA45941F832F75F02_13</vt:lpwstr>
  </property>
</Properties>
</file>